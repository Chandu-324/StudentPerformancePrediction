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8E255" w14:textId="77777777" w:rsidR="006B2C11" w:rsidRDefault="00000000">
      <w:pPr>
        <w:pStyle w:val="Title"/>
      </w:pPr>
      <w:r>
        <w:t>Student Performance Prediction - Model Training Documentation</w:t>
      </w:r>
    </w:p>
    <w:p w14:paraId="3D2F9452" w14:textId="77777777" w:rsidR="006B2C11" w:rsidRDefault="00000000">
      <w:pPr>
        <w:pStyle w:val="Heading1"/>
      </w:pPr>
      <w:r>
        <w:t>1. Design</w:t>
      </w:r>
    </w:p>
    <w:p w14:paraId="1B81C491" w14:textId="5C5E9E1B" w:rsidR="0079548E" w:rsidRDefault="00000000">
      <w:r>
        <w:t>The objective of this project is to predict students' final grades based on various features like demographics, academic performance, and social factors. The dataset used for this task is the UCI Student Performance dataset, which contains information on Portuguese students. The target variable is the final grade (G3), and the features are a mix of categorical and numerical data.</w:t>
      </w:r>
    </w:p>
    <w:p w14:paraId="7019C535" w14:textId="77777777" w:rsidR="0079548E" w:rsidRPr="0079548E" w:rsidRDefault="0079548E" w:rsidP="0079548E">
      <w:pPr>
        <w:rPr>
          <w:rFonts w:asciiTheme="majorHAnsi" w:eastAsiaTheme="majorEastAsia" w:hAnsiTheme="majorHAnsi" w:cstheme="majorBidi"/>
          <w:b/>
          <w:bCs/>
          <w:color w:val="365F91" w:themeColor="accent1" w:themeShade="BF"/>
          <w:sz w:val="28"/>
          <w:szCs w:val="28"/>
        </w:rPr>
      </w:pPr>
      <w:r w:rsidRPr="0079548E">
        <w:rPr>
          <w:rFonts w:asciiTheme="majorHAnsi" w:eastAsiaTheme="majorEastAsia" w:hAnsiTheme="majorHAnsi" w:cstheme="majorBidi"/>
          <w:b/>
          <w:bCs/>
          <w:color w:val="365F91" w:themeColor="accent1" w:themeShade="BF"/>
          <w:sz w:val="28"/>
          <w:szCs w:val="28"/>
        </w:rPr>
        <w:t>Description of the D</w:t>
      </w:r>
      <w:proofErr w:type="spellStart"/>
      <w:r w:rsidRPr="0079548E">
        <w:rPr>
          <w:rFonts w:asciiTheme="majorHAnsi" w:eastAsiaTheme="majorEastAsia" w:hAnsiTheme="majorHAnsi" w:cstheme="majorBidi"/>
          <w:b/>
          <w:bCs/>
          <w:color w:val="365F91" w:themeColor="accent1" w:themeShade="BF"/>
          <w:sz w:val="28"/>
          <w:szCs w:val="28"/>
        </w:rPr>
        <w:t>ataset</w:t>
      </w:r>
      <w:proofErr w:type="spellEnd"/>
    </w:p>
    <w:p w14:paraId="27AF6EE7" w14:textId="77777777" w:rsidR="0079548E" w:rsidRPr="0079548E" w:rsidRDefault="0079548E" w:rsidP="0079548E">
      <w:pPr>
        <w:rPr>
          <w:lang w:val="en-IN"/>
        </w:rPr>
      </w:pPr>
      <w:r w:rsidRPr="0079548E">
        <w:rPr>
          <w:lang w:val="en-IN"/>
        </w:rPr>
        <w:t>This data approach student achievement in secondary education of two Portuguese schools. The data attributes include student grades, demographic, social and school-related features) and it was collected by using school reports and questionnaires. Two datasets are provided regarding the performance in two distinct subjects: Mathematics (mat) and Portuguese language (</w:t>
      </w:r>
      <w:proofErr w:type="spellStart"/>
      <w:r w:rsidRPr="0079548E">
        <w:rPr>
          <w:lang w:val="en-IN"/>
        </w:rPr>
        <w:t>por</w:t>
      </w:r>
      <w:proofErr w:type="spellEnd"/>
      <w:r w:rsidRPr="0079548E">
        <w:rPr>
          <w:lang w:val="en-IN"/>
        </w:rPr>
        <w:t xml:space="preserve">). In [Cortez and Silva, 2008], the two data sets were </w:t>
      </w:r>
      <w:proofErr w:type="spellStart"/>
      <w:r w:rsidRPr="0079548E">
        <w:rPr>
          <w:lang w:val="en-IN"/>
        </w:rPr>
        <w:t>modeled</w:t>
      </w:r>
      <w:proofErr w:type="spellEnd"/>
      <w:r w:rsidRPr="0079548E">
        <w:rPr>
          <w:lang w:val="en-IN"/>
        </w:rPr>
        <w:t xml:space="preserve"> under binary/five-level classification and regression tasks. Important note: the target attribute G3 has a strong correlation with attributes G2 and G1.</w:t>
      </w:r>
    </w:p>
    <w:p w14:paraId="35175266" w14:textId="77777777" w:rsidR="0079548E" w:rsidRDefault="0079548E">
      <w:pPr>
        <w:rPr>
          <w:lang w:val="en-IN"/>
        </w:rPr>
      </w:pPr>
    </w:p>
    <w:p w14:paraId="14240174" w14:textId="77777777" w:rsidR="0079548E" w:rsidRPr="0079548E" w:rsidRDefault="0079548E" w:rsidP="0079548E">
      <w:pPr>
        <w:rPr>
          <w:b/>
        </w:rPr>
      </w:pPr>
      <w:r w:rsidRPr="0079548E">
        <w:rPr>
          <w:b/>
          <w:lang w:val="en-IN"/>
        </w:rPr>
        <w:t xml:space="preserve">2.1 </w:t>
      </w:r>
      <w:r w:rsidRPr="0079548E">
        <w:rPr>
          <w:b/>
        </w:rPr>
        <w:t>Attribute Information:</w:t>
      </w:r>
    </w:p>
    <w:p w14:paraId="445888B8" w14:textId="77777777" w:rsidR="0079548E" w:rsidRPr="0079548E" w:rsidRDefault="0079548E" w:rsidP="0079548E">
      <w:pPr>
        <w:numPr>
          <w:ilvl w:val="0"/>
          <w:numId w:val="10"/>
        </w:numPr>
        <w:tabs>
          <w:tab w:val="clear" w:pos="420"/>
        </w:tabs>
      </w:pPr>
      <w:r w:rsidRPr="0079548E">
        <w:t>school - student's school (binary: 'GP' - Gabriel Pereira or 'MS' - Mousinho da Silveira)</w:t>
      </w:r>
    </w:p>
    <w:p w14:paraId="1381E2EC" w14:textId="77777777" w:rsidR="0079548E" w:rsidRPr="0079548E" w:rsidRDefault="0079548E" w:rsidP="0079548E">
      <w:pPr>
        <w:numPr>
          <w:ilvl w:val="0"/>
          <w:numId w:val="10"/>
        </w:numPr>
        <w:tabs>
          <w:tab w:val="clear" w:pos="420"/>
        </w:tabs>
      </w:pPr>
      <w:r w:rsidRPr="0079548E">
        <w:t>sex - student's sex (binary: 'F' - female or 'M' - male)</w:t>
      </w:r>
    </w:p>
    <w:p w14:paraId="78EB36AC" w14:textId="77777777" w:rsidR="0079548E" w:rsidRPr="0079548E" w:rsidRDefault="0079548E" w:rsidP="0079548E">
      <w:pPr>
        <w:numPr>
          <w:ilvl w:val="0"/>
          <w:numId w:val="10"/>
        </w:numPr>
        <w:tabs>
          <w:tab w:val="clear" w:pos="420"/>
        </w:tabs>
      </w:pPr>
      <w:r w:rsidRPr="0079548E">
        <w:t>age - student's age (numeric: from 15 to 22)</w:t>
      </w:r>
    </w:p>
    <w:p w14:paraId="729D5480" w14:textId="77777777" w:rsidR="0079548E" w:rsidRPr="0079548E" w:rsidRDefault="0079548E" w:rsidP="0079548E">
      <w:pPr>
        <w:numPr>
          <w:ilvl w:val="0"/>
          <w:numId w:val="10"/>
        </w:numPr>
        <w:tabs>
          <w:tab w:val="clear" w:pos="420"/>
        </w:tabs>
      </w:pPr>
      <w:r w:rsidRPr="0079548E">
        <w:t>address - student's home address type (binary: 'U' - urban or 'R' - rural)</w:t>
      </w:r>
    </w:p>
    <w:p w14:paraId="18BFA19F" w14:textId="77777777" w:rsidR="0079548E" w:rsidRPr="0079548E" w:rsidRDefault="0079548E" w:rsidP="0079548E">
      <w:pPr>
        <w:numPr>
          <w:ilvl w:val="0"/>
          <w:numId w:val="10"/>
        </w:numPr>
        <w:tabs>
          <w:tab w:val="clear" w:pos="420"/>
        </w:tabs>
      </w:pPr>
      <w:proofErr w:type="spellStart"/>
      <w:r w:rsidRPr="0079548E">
        <w:t>famsize</w:t>
      </w:r>
      <w:proofErr w:type="spellEnd"/>
      <w:r w:rsidRPr="0079548E">
        <w:t xml:space="preserve"> - family size (binary: 'LE3' - less or equal to 3 or 'GT3' - greater than 3)</w:t>
      </w:r>
    </w:p>
    <w:p w14:paraId="0AA812A1" w14:textId="77777777" w:rsidR="0079548E" w:rsidRPr="0079548E" w:rsidRDefault="0079548E" w:rsidP="0079548E">
      <w:pPr>
        <w:numPr>
          <w:ilvl w:val="0"/>
          <w:numId w:val="10"/>
        </w:numPr>
        <w:tabs>
          <w:tab w:val="clear" w:pos="420"/>
        </w:tabs>
      </w:pPr>
      <w:proofErr w:type="spellStart"/>
      <w:r w:rsidRPr="0079548E">
        <w:t>Pstatus</w:t>
      </w:r>
      <w:proofErr w:type="spellEnd"/>
      <w:r w:rsidRPr="0079548E">
        <w:t xml:space="preserve"> - parent's cohabitation status (binary: 'T' - living together or 'A' - apart)</w:t>
      </w:r>
    </w:p>
    <w:p w14:paraId="6CDF5100" w14:textId="77777777" w:rsidR="0079548E" w:rsidRPr="0079548E" w:rsidRDefault="0079548E" w:rsidP="0079548E">
      <w:pPr>
        <w:numPr>
          <w:ilvl w:val="0"/>
          <w:numId w:val="10"/>
        </w:numPr>
        <w:tabs>
          <w:tab w:val="clear" w:pos="420"/>
        </w:tabs>
      </w:pPr>
      <w:proofErr w:type="spellStart"/>
      <w:r w:rsidRPr="0079548E">
        <w:t>Medu</w:t>
      </w:r>
      <w:proofErr w:type="spellEnd"/>
      <w:r w:rsidRPr="0079548E">
        <w:t xml:space="preserve"> - mother's education (numeric: 0 - none, 1 - primary education (4th grade), 2 </w:t>
      </w:r>
      <w:r w:rsidRPr="0079548E">
        <w:rPr>
          <w:lang w:val="en-IN"/>
        </w:rPr>
        <w:t xml:space="preserve">- </w:t>
      </w:r>
      <w:r w:rsidRPr="0079548E">
        <w:t xml:space="preserve">“ 5th to 9th grade, 3 </w:t>
      </w:r>
      <w:r w:rsidRPr="0079548E">
        <w:rPr>
          <w:lang w:val="en-IN"/>
        </w:rPr>
        <w:t xml:space="preserve">- </w:t>
      </w:r>
      <w:r w:rsidRPr="0079548E">
        <w:t xml:space="preserve">“ secondary education or 4 </w:t>
      </w:r>
      <w:r w:rsidRPr="0079548E">
        <w:rPr>
          <w:lang w:val="en-IN"/>
        </w:rPr>
        <w:t xml:space="preserve">- </w:t>
      </w:r>
      <w:r w:rsidRPr="0079548E">
        <w:t>“ higher education)</w:t>
      </w:r>
    </w:p>
    <w:p w14:paraId="4E3354C6" w14:textId="77777777" w:rsidR="0079548E" w:rsidRPr="0079548E" w:rsidRDefault="0079548E" w:rsidP="0079548E">
      <w:pPr>
        <w:numPr>
          <w:ilvl w:val="0"/>
          <w:numId w:val="10"/>
        </w:numPr>
        <w:tabs>
          <w:tab w:val="clear" w:pos="420"/>
        </w:tabs>
      </w:pPr>
      <w:proofErr w:type="spellStart"/>
      <w:r w:rsidRPr="0079548E">
        <w:t>Fedu</w:t>
      </w:r>
      <w:proofErr w:type="spellEnd"/>
      <w:r w:rsidRPr="0079548E">
        <w:t xml:space="preserve"> - father's education (numeric: 0 - none, 1 - primary education (4th grade), 2</w:t>
      </w:r>
      <w:r w:rsidRPr="0079548E">
        <w:rPr>
          <w:lang w:val="en-IN"/>
        </w:rPr>
        <w:t xml:space="preserve"> - </w:t>
      </w:r>
      <w:r w:rsidRPr="0079548E">
        <w:t xml:space="preserve">“ 5th to 9th grade, 3 </w:t>
      </w:r>
      <w:r w:rsidRPr="0079548E">
        <w:rPr>
          <w:lang w:val="en-IN"/>
        </w:rPr>
        <w:t xml:space="preserve">- </w:t>
      </w:r>
      <w:r w:rsidRPr="0079548E">
        <w:t xml:space="preserve">“ secondary education or 4 </w:t>
      </w:r>
      <w:r w:rsidRPr="0079548E">
        <w:rPr>
          <w:lang w:val="en-IN"/>
        </w:rPr>
        <w:t xml:space="preserve">- </w:t>
      </w:r>
      <w:r w:rsidRPr="0079548E">
        <w:t>“ higher education)</w:t>
      </w:r>
    </w:p>
    <w:p w14:paraId="22481FCD" w14:textId="77777777" w:rsidR="0079548E" w:rsidRPr="0079548E" w:rsidRDefault="0079548E" w:rsidP="0079548E">
      <w:pPr>
        <w:numPr>
          <w:ilvl w:val="0"/>
          <w:numId w:val="10"/>
        </w:numPr>
        <w:tabs>
          <w:tab w:val="clear" w:pos="420"/>
        </w:tabs>
      </w:pPr>
      <w:proofErr w:type="spellStart"/>
      <w:r w:rsidRPr="0079548E">
        <w:t>Mjob</w:t>
      </w:r>
      <w:proofErr w:type="spellEnd"/>
      <w:r w:rsidRPr="0079548E">
        <w:t xml:space="preserve"> - mother's job (nominal: 'teacher', 'health' care related, civil 'services' (e.g. administrative or police), '</w:t>
      </w:r>
      <w:proofErr w:type="spellStart"/>
      <w:r w:rsidRPr="0079548E">
        <w:t>at_home</w:t>
      </w:r>
      <w:proofErr w:type="spellEnd"/>
      <w:r w:rsidRPr="0079548E">
        <w:t>' or 'other')</w:t>
      </w:r>
    </w:p>
    <w:p w14:paraId="43F8B637" w14:textId="77777777" w:rsidR="0079548E" w:rsidRPr="0079548E" w:rsidRDefault="0079548E" w:rsidP="0079548E">
      <w:pPr>
        <w:numPr>
          <w:ilvl w:val="0"/>
          <w:numId w:val="10"/>
        </w:numPr>
        <w:tabs>
          <w:tab w:val="clear" w:pos="420"/>
        </w:tabs>
      </w:pPr>
      <w:proofErr w:type="spellStart"/>
      <w:r w:rsidRPr="0079548E">
        <w:lastRenderedPageBreak/>
        <w:t>Fjob</w:t>
      </w:r>
      <w:proofErr w:type="spellEnd"/>
      <w:r w:rsidRPr="0079548E">
        <w:t xml:space="preserve"> - father's job (nominal: 'teacher', 'health' care related, civil 'services' (e.g. administrative or police), '</w:t>
      </w:r>
      <w:proofErr w:type="spellStart"/>
      <w:r w:rsidRPr="0079548E">
        <w:t>at_home</w:t>
      </w:r>
      <w:proofErr w:type="spellEnd"/>
      <w:r w:rsidRPr="0079548E">
        <w:t>' or 'other')</w:t>
      </w:r>
    </w:p>
    <w:p w14:paraId="37734568" w14:textId="77777777" w:rsidR="0079548E" w:rsidRPr="0079548E" w:rsidRDefault="0079548E" w:rsidP="0079548E">
      <w:pPr>
        <w:numPr>
          <w:ilvl w:val="0"/>
          <w:numId w:val="10"/>
        </w:numPr>
        <w:tabs>
          <w:tab w:val="clear" w:pos="420"/>
        </w:tabs>
      </w:pPr>
      <w:r w:rsidRPr="0079548E">
        <w:t>reason - reason to choose this school (nominal: close to 'home', school 'reputation', 'course' preference or 'other')</w:t>
      </w:r>
    </w:p>
    <w:p w14:paraId="5C3A700F" w14:textId="77777777" w:rsidR="0079548E" w:rsidRPr="0079548E" w:rsidRDefault="0079548E" w:rsidP="0079548E">
      <w:pPr>
        <w:numPr>
          <w:ilvl w:val="0"/>
          <w:numId w:val="10"/>
        </w:numPr>
        <w:tabs>
          <w:tab w:val="clear" w:pos="420"/>
        </w:tabs>
      </w:pPr>
      <w:r w:rsidRPr="0079548E">
        <w:t>guardian - student's guardian (nominal: 'mother', 'father' or 'other')</w:t>
      </w:r>
    </w:p>
    <w:p w14:paraId="48E9E204" w14:textId="77777777" w:rsidR="0079548E" w:rsidRPr="0079548E" w:rsidRDefault="0079548E" w:rsidP="0079548E">
      <w:pPr>
        <w:numPr>
          <w:ilvl w:val="0"/>
          <w:numId w:val="10"/>
        </w:numPr>
        <w:tabs>
          <w:tab w:val="clear" w:pos="420"/>
        </w:tabs>
      </w:pPr>
      <w:proofErr w:type="spellStart"/>
      <w:r w:rsidRPr="0079548E">
        <w:t>traveltime</w:t>
      </w:r>
      <w:proofErr w:type="spellEnd"/>
      <w:r w:rsidRPr="0079548E">
        <w:t xml:space="preserve"> - home to school travel time (numeric: 1 - &lt;15 min., 2 - 15 to 30 min., 3 - 30 min. to 1 hour, or 4 - &gt;1 hour)</w:t>
      </w:r>
    </w:p>
    <w:p w14:paraId="4F9082E0" w14:textId="77777777" w:rsidR="0079548E" w:rsidRPr="0079548E" w:rsidRDefault="0079548E" w:rsidP="0079548E">
      <w:pPr>
        <w:numPr>
          <w:ilvl w:val="0"/>
          <w:numId w:val="10"/>
        </w:numPr>
        <w:tabs>
          <w:tab w:val="clear" w:pos="420"/>
        </w:tabs>
      </w:pPr>
      <w:proofErr w:type="spellStart"/>
      <w:r w:rsidRPr="0079548E">
        <w:t>studytime</w:t>
      </w:r>
      <w:proofErr w:type="spellEnd"/>
      <w:r w:rsidRPr="0079548E">
        <w:t xml:space="preserve"> - weekly study time (numeric: 1 - &lt;2 hours, 2 - 2 to 5 hours, 3 - 5 to 10 hours, or 4 - &gt;10 hours)</w:t>
      </w:r>
    </w:p>
    <w:p w14:paraId="75F9B9E4" w14:textId="77777777" w:rsidR="0079548E" w:rsidRPr="0079548E" w:rsidRDefault="0079548E" w:rsidP="0079548E">
      <w:pPr>
        <w:numPr>
          <w:ilvl w:val="0"/>
          <w:numId w:val="10"/>
        </w:numPr>
        <w:tabs>
          <w:tab w:val="clear" w:pos="420"/>
        </w:tabs>
      </w:pPr>
      <w:r w:rsidRPr="0079548E">
        <w:t>failures - number of past class failures (numeric: n if 1&lt;=n&lt;3, else 4)</w:t>
      </w:r>
    </w:p>
    <w:p w14:paraId="085D5CF6" w14:textId="77777777" w:rsidR="0079548E" w:rsidRPr="0079548E" w:rsidRDefault="0079548E" w:rsidP="0079548E">
      <w:pPr>
        <w:numPr>
          <w:ilvl w:val="0"/>
          <w:numId w:val="10"/>
        </w:numPr>
        <w:tabs>
          <w:tab w:val="clear" w:pos="420"/>
        </w:tabs>
      </w:pPr>
      <w:proofErr w:type="spellStart"/>
      <w:r w:rsidRPr="0079548E">
        <w:t>schoolsup</w:t>
      </w:r>
      <w:proofErr w:type="spellEnd"/>
      <w:r w:rsidRPr="0079548E">
        <w:t xml:space="preserve"> - extra educational support (binary: yes or no)</w:t>
      </w:r>
    </w:p>
    <w:p w14:paraId="00C40A09" w14:textId="77777777" w:rsidR="0079548E" w:rsidRPr="0079548E" w:rsidRDefault="0079548E" w:rsidP="0079548E"/>
    <w:p w14:paraId="7BC1A560" w14:textId="77777777" w:rsidR="0079548E" w:rsidRPr="0079548E" w:rsidRDefault="0079548E" w:rsidP="0079548E">
      <w:pPr>
        <w:numPr>
          <w:ilvl w:val="0"/>
          <w:numId w:val="10"/>
        </w:numPr>
        <w:tabs>
          <w:tab w:val="clear" w:pos="420"/>
        </w:tabs>
      </w:pPr>
      <w:proofErr w:type="spellStart"/>
      <w:r w:rsidRPr="0079548E">
        <w:t>famsup</w:t>
      </w:r>
      <w:proofErr w:type="spellEnd"/>
      <w:r w:rsidRPr="0079548E">
        <w:t xml:space="preserve"> - family educational support (binary: yes or no)</w:t>
      </w:r>
    </w:p>
    <w:p w14:paraId="4EF2573A" w14:textId="77777777" w:rsidR="0079548E" w:rsidRPr="0079548E" w:rsidRDefault="0079548E" w:rsidP="0079548E">
      <w:pPr>
        <w:numPr>
          <w:ilvl w:val="0"/>
          <w:numId w:val="10"/>
        </w:numPr>
        <w:tabs>
          <w:tab w:val="clear" w:pos="420"/>
        </w:tabs>
      </w:pPr>
      <w:r w:rsidRPr="0079548E">
        <w:t>paid - extra paid classes within the course subject (Math or Portuguese) (binary: yes or no)</w:t>
      </w:r>
    </w:p>
    <w:p w14:paraId="42091B1F" w14:textId="77777777" w:rsidR="0079548E" w:rsidRPr="0079548E" w:rsidRDefault="0079548E" w:rsidP="0079548E">
      <w:pPr>
        <w:numPr>
          <w:ilvl w:val="0"/>
          <w:numId w:val="10"/>
        </w:numPr>
        <w:tabs>
          <w:tab w:val="clear" w:pos="420"/>
        </w:tabs>
      </w:pPr>
      <w:r w:rsidRPr="0079548E">
        <w:t>activities - extra-curricular activities (binary: yes or no)</w:t>
      </w:r>
    </w:p>
    <w:p w14:paraId="72623FF0" w14:textId="77777777" w:rsidR="0079548E" w:rsidRPr="0079548E" w:rsidRDefault="0079548E" w:rsidP="0079548E">
      <w:pPr>
        <w:numPr>
          <w:ilvl w:val="0"/>
          <w:numId w:val="10"/>
        </w:numPr>
        <w:tabs>
          <w:tab w:val="clear" w:pos="420"/>
        </w:tabs>
      </w:pPr>
      <w:r w:rsidRPr="0079548E">
        <w:t>nursery - attended nursery school (binary: yes or no)</w:t>
      </w:r>
    </w:p>
    <w:p w14:paraId="3E3BC58F" w14:textId="77777777" w:rsidR="0079548E" w:rsidRPr="0079548E" w:rsidRDefault="0079548E" w:rsidP="0079548E">
      <w:pPr>
        <w:numPr>
          <w:ilvl w:val="0"/>
          <w:numId w:val="10"/>
        </w:numPr>
        <w:tabs>
          <w:tab w:val="clear" w:pos="420"/>
        </w:tabs>
      </w:pPr>
      <w:r w:rsidRPr="0079548E">
        <w:t>higher - wants to take higher education (binary: yes or no)</w:t>
      </w:r>
    </w:p>
    <w:p w14:paraId="1616E408" w14:textId="77777777" w:rsidR="0079548E" w:rsidRPr="0079548E" w:rsidRDefault="0079548E" w:rsidP="0079548E">
      <w:pPr>
        <w:numPr>
          <w:ilvl w:val="0"/>
          <w:numId w:val="10"/>
        </w:numPr>
        <w:tabs>
          <w:tab w:val="clear" w:pos="420"/>
        </w:tabs>
      </w:pPr>
      <w:r w:rsidRPr="0079548E">
        <w:t>internet - Internet access at home (binary: yes or no)</w:t>
      </w:r>
    </w:p>
    <w:p w14:paraId="0736BBA9" w14:textId="77777777" w:rsidR="0079548E" w:rsidRPr="0079548E" w:rsidRDefault="0079548E" w:rsidP="0079548E">
      <w:pPr>
        <w:numPr>
          <w:ilvl w:val="0"/>
          <w:numId w:val="10"/>
        </w:numPr>
        <w:tabs>
          <w:tab w:val="clear" w:pos="420"/>
        </w:tabs>
      </w:pPr>
      <w:r w:rsidRPr="0079548E">
        <w:t>romantic - with a romantic relationship (binary: yes or no)</w:t>
      </w:r>
    </w:p>
    <w:p w14:paraId="59C9F113" w14:textId="77777777" w:rsidR="0079548E" w:rsidRPr="0079548E" w:rsidRDefault="0079548E" w:rsidP="0079548E">
      <w:pPr>
        <w:numPr>
          <w:ilvl w:val="0"/>
          <w:numId w:val="10"/>
        </w:numPr>
        <w:tabs>
          <w:tab w:val="clear" w:pos="420"/>
        </w:tabs>
      </w:pPr>
      <w:proofErr w:type="spellStart"/>
      <w:r w:rsidRPr="0079548E">
        <w:t>famrel</w:t>
      </w:r>
      <w:proofErr w:type="spellEnd"/>
      <w:r w:rsidRPr="0079548E">
        <w:t xml:space="preserve"> - quality of family relationships (numeric: from 1 - very bad to 5 - excellent)</w:t>
      </w:r>
    </w:p>
    <w:p w14:paraId="333245F6" w14:textId="77777777" w:rsidR="0079548E" w:rsidRPr="0079548E" w:rsidRDefault="0079548E" w:rsidP="0079548E">
      <w:pPr>
        <w:numPr>
          <w:ilvl w:val="0"/>
          <w:numId w:val="10"/>
        </w:numPr>
        <w:tabs>
          <w:tab w:val="clear" w:pos="420"/>
        </w:tabs>
      </w:pPr>
      <w:proofErr w:type="spellStart"/>
      <w:r w:rsidRPr="0079548E">
        <w:t>freetime</w:t>
      </w:r>
      <w:proofErr w:type="spellEnd"/>
      <w:r w:rsidRPr="0079548E">
        <w:t xml:space="preserve"> - free time after school (numeric: from 1 - very low to 5 - very high)</w:t>
      </w:r>
    </w:p>
    <w:p w14:paraId="2AB2C2F6" w14:textId="77777777" w:rsidR="0079548E" w:rsidRPr="0079548E" w:rsidRDefault="0079548E" w:rsidP="0079548E">
      <w:pPr>
        <w:numPr>
          <w:ilvl w:val="0"/>
          <w:numId w:val="10"/>
        </w:numPr>
        <w:tabs>
          <w:tab w:val="clear" w:pos="420"/>
        </w:tabs>
      </w:pPr>
      <w:proofErr w:type="spellStart"/>
      <w:r w:rsidRPr="0079548E">
        <w:t>goout</w:t>
      </w:r>
      <w:proofErr w:type="spellEnd"/>
      <w:r w:rsidRPr="0079548E">
        <w:t xml:space="preserve"> - going out with friends (numeric: from 1 - very low to 5 - very high)</w:t>
      </w:r>
    </w:p>
    <w:p w14:paraId="26EE33FB" w14:textId="77777777" w:rsidR="0079548E" w:rsidRPr="0079548E" w:rsidRDefault="0079548E" w:rsidP="0079548E">
      <w:pPr>
        <w:numPr>
          <w:ilvl w:val="0"/>
          <w:numId w:val="10"/>
        </w:numPr>
        <w:tabs>
          <w:tab w:val="clear" w:pos="420"/>
        </w:tabs>
      </w:pPr>
      <w:proofErr w:type="spellStart"/>
      <w:r w:rsidRPr="0079548E">
        <w:t>Dalc</w:t>
      </w:r>
      <w:proofErr w:type="spellEnd"/>
      <w:r w:rsidRPr="0079548E">
        <w:t xml:space="preserve"> - workday alcohol consumption (numeric: from 1 - very low to 5 - very high)</w:t>
      </w:r>
    </w:p>
    <w:p w14:paraId="1B4CEB25" w14:textId="77777777" w:rsidR="0079548E" w:rsidRPr="0079548E" w:rsidRDefault="0079548E" w:rsidP="0079548E">
      <w:pPr>
        <w:numPr>
          <w:ilvl w:val="0"/>
          <w:numId w:val="10"/>
        </w:numPr>
        <w:tabs>
          <w:tab w:val="clear" w:pos="420"/>
        </w:tabs>
      </w:pPr>
      <w:proofErr w:type="spellStart"/>
      <w:r w:rsidRPr="0079548E">
        <w:t>Walc</w:t>
      </w:r>
      <w:proofErr w:type="spellEnd"/>
      <w:r w:rsidRPr="0079548E">
        <w:t xml:space="preserve"> - weekend alcohol consumption (numeric: from 1 - very low to 5 - very high)</w:t>
      </w:r>
    </w:p>
    <w:p w14:paraId="70E59E70" w14:textId="77777777" w:rsidR="0079548E" w:rsidRPr="0079548E" w:rsidRDefault="0079548E" w:rsidP="0079548E">
      <w:pPr>
        <w:numPr>
          <w:ilvl w:val="0"/>
          <w:numId w:val="10"/>
        </w:numPr>
        <w:tabs>
          <w:tab w:val="clear" w:pos="420"/>
        </w:tabs>
      </w:pPr>
      <w:r w:rsidRPr="0079548E">
        <w:t>health - current health status (numeric: from 1 - very bad to 5 - very good)</w:t>
      </w:r>
    </w:p>
    <w:p w14:paraId="33FC3124" w14:textId="77777777" w:rsidR="0079548E" w:rsidRPr="0079548E" w:rsidRDefault="0079548E" w:rsidP="0079548E">
      <w:pPr>
        <w:numPr>
          <w:ilvl w:val="0"/>
          <w:numId w:val="10"/>
        </w:numPr>
        <w:tabs>
          <w:tab w:val="clear" w:pos="420"/>
        </w:tabs>
      </w:pPr>
      <w:r w:rsidRPr="0079548E">
        <w:t>absences - number of school absences (numeric: from 0 to 93)</w:t>
      </w:r>
    </w:p>
    <w:p w14:paraId="3746F39D" w14:textId="77777777" w:rsidR="0079548E" w:rsidRPr="0079548E" w:rsidRDefault="0079548E"/>
    <w:p w14:paraId="44C760C8" w14:textId="77777777" w:rsidR="006B2C11" w:rsidRDefault="00000000">
      <w:pPr>
        <w:pStyle w:val="Heading1"/>
      </w:pPr>
      <w:r>
        <w:lastRenderedPageBreak/>
        <w:t>2. Implementation</w:t>
      </w:r>
    </w:p>
    <w:p w14:paraId="2FD8B259" w14:textId="77777777" w:rsidR="006B2C11" w:rsidRDefault="00000000">
      <w:pPr>
        <w:pStyle w:val="Heading2"/>
      </w:pPr>
      <w:r>
        <w:t>2.1 Linear Regression</w:t>
      </w:r>
    </w:p>
    <w:p w14:paraId="1371A2D9" w14:textId="77777777" w:rsidR="00BF3B86" w:rsidRPr="00BF3B86" w:rsidRDefault="00000000">
      <w:pPr>
        <w:rPr>
          <w:sz w:val="24"/>
          <w:szCs w:val="24"/>
        </w:rPr>
      </w:pPr>
      <w:r w:rsidRPr="00BF3B86">
        <w:rPr>
          <w:sz w:val="24"/>
          <w:szCs w:val="24"/>
        </w:rPr>
        <w:t>We trained a simple Linear Regression model to predict the students' final grades. The data was split into training and testing sets, and the model was evaluated using</w:t>
      </w:r>
    </w:p>
    <w:p w14:paraId="3868C9B5" w14:textId="31333DED" w:rsidR="00BF3B86" w:rsidRPr="00B37B0C" w:rsidRDefault="00BF3B86">
      <w:pPr>
        <w:rPr>
          <w:sz w:val="24"/>
          <w:szCs w:val="24"/>
        </w:rPr>
      </w:pPr>
      <w:r w:rsidRPr="00BF3B86">
        <w:rPr>
          <w:sz w:val="24"/>
          <w:szCs w:val="24"/>
        </w:rPr>
        <w:t>M</w:t>
      </w:r>
      <w:r w:rsidRPr="00BF3B86">
        <w:rPr>
          <w:b/>
          <w:bCs/>
          <w:sz w:val="24"/>
          <w:szCs w:val="24"/>
        </w:rPr>
        <w:t>ean Squared Error</w:t>
      </w:r>
      <w:r w:rsidRPr="00BF3B86">
        <w:rPr>
          <w:sz w:val="24"/>
          <w:szCs w:val="24"/>
        </w:rPr>
        <w:t xml:space="preserve"> and </w:t>
      </w:r>
      <w:r w:rsidRPr="00BF3B86">
        <w:rPr>
          <w:b/>
          <w:bCs/>
          <w:sz w:val="24"/>
          <w:szCs w:val="24"/>
        </w:rPr>
        <w:t>R² Score</w:t>
      </w:r>
      <w:r w:rsidRPr="00BF3B86">
        <w:rPr>
          <w:sz w:val="24"/>
          <w:szCs w:val="24"/>
        </w:rPr>
        <w:t>: These metrics will show how well the model performs. The lower the MSE and the closer the R² score is to 1, the better the model fits the data.</w:t>
      </w:r>
    </w:p>
    <w:p w14:paraId="17634DB7" w14:textId="4768A1F0" w:rsidR="00BF3B86" w:rsidRDefault="00000000" w:rsidP="00BF3B86">
      <w:pPr>
        <w:pStyle w:val="Heading2"/>
      </w:pPr>
      <w:r>
        <w:t>2.2 Logistic Regression</w:t>
      </w:r>
    </w:p>
    <w:p w14:paraId="218D567B" w14:textId="77777777" w:rsidR="00BF3B86" w:rsidRPr="00BF3B86" w:rsidRDefault="00BF3B86" w:rsidP="00BF3B86">
      <w:pPr>
        <w:rPr>
          <w:sz w:val="24"/>
          <w:szCs w:val="24"/>
        </w:rPr>
      </w:pPr>
      <w:r w:rsidRPr="00BF3B86">
        <w:rPr>
          <w:sz w:val="24"/>
          <w:szCs w:val="24"/>
        </w:rPr>
        <w:t>Training a Logistic Regression model on the student performance dataset requires transforming the problem into a classification task. Since Logistic Regression is used for classification (rather than regression), you need to convert the target variable (student grades, G3) into discrete classes.</w:t>
      </w:r>
    </w:p>
    <w:p w14:paraId="463B78BC" w14:textId="77777777" w:rsidR="00BF3B86" w:rsidRPr="00BF3B86" w:rsidRDefault="00BF3B86" w:rsidP="00BF3B86">
      <w:pPr>
        <w:rPr>
          <w:sz w:val="24"/>
          <w:szCs w:val="24"/>
        </w:rPr>
      </w:pPr>
      <w:r w:rsidRPr="00BF3B86">
        <w:rPr>
          <w:sz w:val="24"/>
          <w:szCs w:val="24"/>
        </w:rPr>
        <w:t>One common approach is to categorize the final grades into distinct groups or classes (e.g., low, medium, and high performers) and then predict which class a student belongs to.</w:t>
      </w:r>
    </w:p>
    <w:p w14:paraId="08ABC7B0" w14:textId="77777777" w:rsidR="00B37B0C" w:rsidRDefault="00BF3B86" w:rsidP="00B37B0C">
      <w:pPr>
        <w:rPr>
          <w:sz w:val="24"/>
          <w:szCs w:val="24"/>
        </w:rPr>
      </w:pPr>
      <w:r w:rsidRPr="00B37B0C">
        <w:rPr>
          <w:sz w:val="24"/>
          <w:szCs w:val="24"/>
        </w:rPr>
        <w:t>Confusion Matrix</w:t>
      </w:r>
      <w:r w:rsidRPr="00BF3B86">
        <w:rPr>
          <w:sz w:val="24"/>
          <w:szCs w:val="24"/>
        </w:rPr>
        <w:t xml:space="preserve"> and </w:t>
      </w:r>
      <w:r w:rsidRPr="00B37B0C">
        <w:rPr>
          <w:sz w:val="24"/>
          <w:szCs w:val="24"/>
        </w:rPr>
        <w:t>Classification Report</w:t>
      </w:r>
      <w:r w:rsidRPr="00BF3B86">
        <w:rPr>
          <w:sz w:val="24"/>
          <w:szCs w:val="24"/>
        </w:rPr>
        <w:t xml:space="preserve"> give insights into the model’s performance and where it might misclassify students</w:t>
      </w:r>
    </w:p>
    <w:p w14:paraId="107F7021" w14:textId="77777777" w:rsidR="00B37B0C" w:rsidRDefault="00000000" w:rsidP="00B37B0C">
      <w:pPr>
        <w:pStyle w:val="Heading2"/>
      </w:pPr>
      <w:r>
        <w:t>2.3 K-Means Clustering</w:t>
      </w:r>
    </w:p>
    <w:p w14:paraId="222FD54C" w14:textId="5DAEA867" w:rsidR="00BF3B86" w:rsidRPr="00B37B0C" w:rsidRDefault="00BF3B86" w:rsidP="00B37B0C">
      <w:pPr>
        <w:rPr>
          <w:sz w:val="24"/>
          <w:szCs w:val="24"/>
        </w:rPr>
      </w:pPr>
      <w:r w:rsidRPr="00BF3B86">
        <w:rPr>
          <w:sz w:val="24"/>
          <w:szCs w:val="24"/>
        </w:rPr>
        <w:t xml:space="preserve">Applying </w:t>
      </w:r>
      <w:proofErr w:type="spellStart"/>
      <w:r w:rsidRPr="00BF3B86">
        <w:rPr>
          <w:sz w:val="24"/>
          <w:szCs w:val="24"/>
        </w:rPr>
        <w:t>KMeans</w:t>
      </w:r>
      <w:proofErr w:type="spellEnd"/>
      <w:r w:rsidRPr="00BF3B86">
        <w:rPr>
          <w:sz w:val="24"/>
          <w:szCs w:val="24"/>
        </w:rPr>
        <w:t xml:space="preserve"> clustering to the student performance dataset will group students into clusters based on similarities in their features. However, since this dataset is structured for prediction tasks (i.e., predicting student performance), </w:t>
      </w:r>
      <w:proofErr w:type="spellStart"/>
      <w:r w:rsidRPr="00BF3B86">
        <w:rPr>
          <w:sz w:val="24"/>
          <w:szCs w:val="24"/>
        </w:rPr>
        <w:t>KMeans</w:t>
      </w:r>
      <w:proofErr w:type="spellEnd"/>
      <w:r w:rsidRPr="00BF3B86">
        <w:rPr>
          <w:sz w:val="24"/>
          <w:szCs w:val="24"/>
        </w:rPr>
        <w:t xml:space="preserve"> might reveal interesting clusters or patterns, but it won’t give direct prediction results. Clustering is an unsupervised learning technique, while performance prediction typically requires supervised learning.</w:t>
      </w:r>
    </w:p>
    <w:p w14:paraId="1E2B5A91" w14:textId="77777777" w:rsidR="00BF3B86" w:rsidRDefault="00BF3B86">
      <w:pPr>
        <w:pStyle w:val="Heading2"/>
        <w:rPr>
          <w:rFonts w:asciiTheme="minorHAnsi" w:eastAsiaTheme="minorEastAsia" w:hAnsiTheme="minorHAnsi" w:cstheme="minorBidi"/>
          <w:b w:val="0"/>
          <w:bCs w:val="0"/>
          <w:color w:val="auto"/>
          <w:sz w:val="22"/>
          <w:szCs w:val="22"/>
        </w:rPr>
      </w:pPr>
    </w:p>
    <w:p w14:paraId="62D52656" w14:textId="20169A54" w:rsidR="006B2C11" w:rsidRDefault="00000000">
      <w:pPr>
        <w:pStyle w:val="Heading2"/>
      </w:pPr>
      <w:r>
        <w:t>2.4 Support Vector Machines (SVM)</w:t>
      </w:r>
    </w:p>
    <w:p w14:paraId="337207FE" w14:textId="77777777" w:rsidR="00B37B0C" w:rsidRDefault="00B37B0C" w:rsidP="00B37B0C">
      <w:pPr>
        <w:pStyle w:val="Heading2"/>
        <w:rPr>
          <w:rFonts w:asciiTheme="minorHAnsi" w:eastAsiaTheme="minorEastAsia" w:hAnsiTheme="minorHAnsi" w:cstheme="minorBidi"/>
          <w:b w:val="0"/>
          <w:bCs w:val="0"/>
          <w:color w:val="auto"/>
          <w:sz w:val="24"/>
          <w:szCs w:val="24"/>
        </w:rPr>
      </w:pPr>
      <w:r w:rsidRPr="00B37B0C">
        <w:rPr>
          <w:rFonts w:asciiTheme="minorHAnsi" w:eastAsiaTheme="minorEastAsia" w:hAnsiTheme="minorHAnsi" w:cstheme="minorBidi"/>
          <w:b w:val="0"/>
          <w:bCs w:val="0"/>
          <w:color w:val="auto"/>
          <w:sz w:val="24"/>
          <w:szCs w:val="24"/>
        </w:rPr>
        <w:t>We use the SVR() class for regression with the Radial Basis Function (RBF) kernel. This kernel is commonly used when the data is non-linearly separable</w:t>
      </w:r>
    </w:p>
    <w:p w14:paraId="4CA97331" w14:textId="77777777" w:rsidR="00B37B0C" w:rsidRPr="00B37B0C" w:rsidRDefault="00B37B0C" w:rsidP="00B37B0C">
      <w:pPr>
        <w:pStyle w:val="Heading2"/>
        <w:rPr>
          <w:rFonts w:asciiTheme="minorHAnsi" w:eastAsiaTheme="minorEastAsia" w:hAnsiTheme="minorHAnsi" w:cstheme="minorBidi"/>
          <w:b w:val="0"/>
          <w:bCs w:val="0"/>
          <w:color w:val="auto"/>
          <w:sz w:val="24"/>
          <w:szCs w:val="24"/>
        </w:rPr>
      </w:pPr>
      <w:r w:rsidRPr="00B37B0C">
        <w:rPr>
          <w:rFonts w:asciiTheme="minorHAnsi" w:eastAsiaTheme="minorEastAsia" w:hAnsiTheme="minorHAnsi" w:cstheme="minorBidi"/>
          <w:b w:val="0"/>
          <w:bCs w:val="0"/>
          <w:color w:val="auto"/>
          <w:sz w:val="24"/>
          <w:szCs w:val="24"/>
        </w:rPr>
        <w:t>Preprocessing steps included scaling numerical features and One-Hot Encoding categorical features to prepare the data for SVM.</w:t>
      </w:r>
    </w:p>
    <w:p w14:paraId="4DF6617A" w14:textId="67C6B20C" w:rsidR="00B37B0C" w:rsidRDefault="00B37B0C" w:rsidP="00B37B0C">
      <w:pPr>
        <w:pStyle w:val="Heading2"/>
        <w:rPr>
          <w:rFonts w:asciiTheme="minorHAnsi" w:eastAsiaTheme="minorEastAsia" w:hAnsiTheme="minorHAnsi" w:cstheme="minorBidi"/>
          <w:b w:val="0"/>
          <w:bCs w:val="0"/>
          <w:color w:val="auto"/>
          <w:sz w:val="24"/>
          <w:szCs w:val="24"/>
        </w:rPr>
      </w:pPr>
      <w:r w:rsidRPr="00B37B0C">
        <w:rPr>
          <w:rFonts w:asciiTheme="minorHAnsi" w:eastAsiaTheme="minorEastAsia" w:hAnsiTheme="minorHAnsi" w:cstheme="minorBidi"/>
          <w:b w:val="0"/>
          <w:bCs w:val="0"/>
          <w:color w:val="auto"/>
          <w:sz w:val="24"/>
          <w:szCs w:val="24"/>
        </w:rPr>
        <w:t>The model's MSE and R² Score suggest it performs moderately well but could be improved with more feature engineering or hyperparameter tuning (e.g., grid search for the kernel, C, and gamma parameters in SVM</w:t>
      </w:r>
    </w:p>
    <w:p w14:paraId="159BCAB4" w14:textId="77777777" w:rsidR="00B516F5" w:rsidRPr="00B516F5" w:rsidRDefault="00B516F5" w:rsidP="00B516F5"/>
    <w:p w14:paraId="1A5B62B4" w14:textId="1DEC5E67" w:rsidR="006B2C11" w:rsidRDefault="00000000">
      <w:pPr>
        <w:pStyle w:val="Heading2"/>
      </w:pPr>
      <w:r>
        <w:t>2.5 Decision Trees</w:t>
      </w:r>
    </w:p>
    <w:p w14:paraId="228C18EC" w14:textId="44A86B0D" w:rsidR="00B516F5" w:rsidRDefault="00000000" w:rsidP="00B516F5">
      <w:pPr>
        <w:rPr>
          <w:lang w:val="en-IN"/>
        </w:rPr>
      </w:pPr>
      <w:r>
        <w:t xml:space="preserve">A Decision Tree model was trained on the data. Decision trees can capture non-linear relationships, making them suitable for this dataset. </w:t>
      </w:r>
      <w:r w:rsidR="00B516F5" w:rsidRPr="00B516F5">
        <w:t xml:space="preserve">We use </w:t>
      </w:r>
      <w:proofErr w:type="spellStart"/>
      <w:r w:rsidR="00B516F5" w:rsidRPr="00B516F5">
        <w:t>DecisionTreeRegressor</w:t>
      </w:r>
      <w:proofErr w:type="spellEnd"/>
      <w:r w:rsidR="00B516F5" w:rsidRPr="00B516F5">
        <w:t xml:space="preserve">() from the </w:t>
      </w:r>
      <w:proofErr w:type="spellStart"/>
      <w:r w:rsidR="00B516F5" w:rsidRPr="00B516F5">
        <w:t>sklearn.tree</w:t>
      </w:r>
      <w:proofErr w:type="spellEnd"/>
      <w:r w:rsidR="00B516F5" w:rsidRPr="00B516F5">
        <w:t xml:space="preserve"> module for </w:t>
      </w:r>
      <w:r w:rsidR="00B516F5" w:rsidRPr="00B516F5">
        <w:rPr>
          <w:b/>
          <w:bCs/>
        </w:rPr>
        <w:t>regression</w:t>
      </w:r>
      <w:r w:rsidR="00B516F5" w:rsidRPr="00B516F5">
        <w:t xml:space="preserve"> tasks</w:t>
      </w:r>
      <w:r w:rsidR="00B516F5" w:rsidRPr="00B516F5">
        <w:rPr>
          <w:rFonts w:ascii="Times New Roman" w:eastAsia="Times New Roman" w:hAnsi="Symbol" w:cs="Times New Roman"/>
          <w:sz w:val="24"/>
          <w:szCs w:val="24"/>
          <w:lang w:val="en-IN" w:eastAsia="en-IN"/>
        </w:rPr>
        <w:t xml:space="preserve"> </w:t>
      </w:r>
      <w:r w:rsidR="00B516F5" w:rsidRPr="00B516F5">
        <w:rPr>
          <w:lang w:val="en-IN"/>
        </w:rPr>
        <w:t xml:space="preserve">  The model was evaluated using </w:t>
      </w:r>
      <w:r w:rsidR="00B516F5" w:rsidRPr="00B516F5">
        <w:rPr>
          <w:b/>
          <w:bCs/>
          <w:lang w:val="en-IN"/>
        </w:rPr>
        <w:t>MSE</w:t>
      </w:r>
      <w:r w:rsidR="00B516F5" w:rsidRPr="00B516F5">
        <w:rPr>
          <w:lang w:val="en-IN"/>
        </w:rPr>
        <w:t xml:space="preserve"> and </w:t>
      </w:r>
      <w:r w:rsidR="00B516F5" w:rsidRPr="00B516F5">
        <w:rPr>
          <w:b/>
          <w:bCs/>
          <w:lang w:val="en-IN"/>
        </w:rPr>
        <w:t>R² score</w:t>
      </w:r>
      <w:r w:rsidR="00B516F5">
        <w:rPr>
          <w:lang w:val="en-IN"/>
        </w:rPr>
        <w:t>.</w:t>
      </w:r>
    </w:p>
    <w:p w14:paraId="36759FF1" w14:textId="77777777" w:rsidR="00B516F5" w:rsidRDefault="00B516F5" w:rsidP="00B516F5">
      <w:pPr>
        <w:rPr>
          <w:lang w:val="en-IN"/>
        </w:rPr>
      </w:pPr>
      <w:r w:rsidRPr="00B516F5">
        <w:rPr>
          <w:lang w:val="en-IN"/>
        </w:rPr>
        <w:t xml:space="preserve">You may consider tuning the hyperparameters of the Decision Tree (e.g., </w:t>
      </w:r>
      <w:proofErr w:type="spellStart"/>
      <w:r w:rsidRPr="00B516F5">
        <w:rPr>
          <w:lang w:val="en-IN"/>
        </w:rPr>
        <w:t>max_depth</w:t>
      </w:r>
      <w:proofErr w:type="spellEnd"/>
      <w:r w:rsidRPr="00B516F5">
        <w:rPr>
          <w:lang w:val="en-IN"/>
        </w:rPr>
        <w:t xml:space="preserve">, </w:t>
      </w:r>
      <w:proofErr w:type="spellStart"/>
      <w:r w:rsidRPr="00B516F5">
        <w:rPr>
          <w:lang w:val="en-IN"/>
        </w:rPr>
        <w:t>min_samples_split</w:t>
      </w:r>
      <w:proofErr w:type="spellEnd"/>
      <w:r w:rsidRPr="00B516F5">
        <w:rPr>
          <w:lang w:val="en-IN"/>
        </w:rPr>
        <w:t>) to improve model performance.</w:t>
      </w:r>
    </w:p>
    <w:p w14:paraId="3ACA5F93" w14:textId="77777777" w:rsidR="00B516F5" w:rsidRDefault="00B516F5" w:rsidP="00B516F5">
      <w:pPr>
        <w:rPr>
          <w:lang w:val="en-IN"/>
        </w:rPr>
      </w:pPr>
    </w:p>
    <w:p w14:paraId="23F45BEB" w14:textId="0C1FAE7D" w:rsidR="006B2C11" w:rsidRPr="00B516F5" w:rsidRDefault="00000000" w:rsidP="00B516F5">
      <w:pPr>
        <w:pStyle w:val="Heading2"/>
      </w:pPr>
      <w:r>
        <w:t>2.6 Random Forest</w:t>
      </w:r>
    </w:p>
    <w:p w14:paraId="39A3E547" w14:textId="77777777" w:rsidR="000F0290" w:rsidRDefault="000F0290">
      <w:r w:rsidRPr="000F0290">
        <w:t>Random Forests are ensemble models that combine the predictions of multiple decision trees to produce a more accurate and stable prediction.</w:t>
      </w:r>
    </w:p>
    <w:p w14:paraId="40BAA532" w14:textId="77777777" w:rsidR="000F0290" w:rsidRDefault="00B516F5">
      <w:r w:rsidRPr="00B516F5">
        <w:t xml:space="preserve">Random Forests are less prone to overfitting than Decision Trees and generally provide better performance due to their ensemble nature. </w:t>
      </w:r>
      <w:r w:rsidR="000F0290" w:rsidRPr="000F0290">
        <w:rPr>
          <w:b/>
          <w:bCs/>
        </w:rPr>
        <w:t>Random Forests</w:t>
      </w:r>
      <w:r w:rsidR="000F0290" w:rsidRPr="000F0290">
        <w:t xml:space="preserve"> tend to reduce overfitting and handle a mix of numerical and categorical data effectively, making it a good choice for this task.</w:t>
      </w:r>
    </w:p>
    <w:p w14:paraId="14BCA0E2" w14:textId="40561043" w:rsidR="00B516F5" w:rsidRDefault="00B516F5">
      <w:r w:rsidRPr="00B516F5">
        <w:t xml:space="preserve">You can further improve results by tuning hyperparameters such as </w:t>
      </w:r>
      <w:proofErr w:type="spellStart"/>
      <w:r w:rsidRPr="00B516F5">
        <w:t>n_estimators</w:t>
      </w:r>
      <w:proofErr w:type="spellEnd"/>
      <w:r w:rsidRPr="00B516F5">
        <w:t xml:space="preserve">, </w:t>
      </w:r>
      <w:proofErr w:type="spellStart"/>
      <w:r w:rsidRPr="00B516F5">
        <w:t>max_depth</w:t>
      </w:r>
      <w:proofErr w:type="spellEnd"/>
      <w:r w:rsidRPr="00B516F5">
        <w:t xml:space="preserve">, and others through techniques like </w:t>
      </w:r>
      <w:proofErr w:type="spellStart"/>
      <w:r w:rsidRPr="00B516F5">
        <w:rPr>
          <w:b/>
          <w:bCs/>
        </w:rPr>
        <w:t>GridSearchCV</w:t>
      </w:r>
      <w:proofErr w:type="spellEnd"/>
      <w:r w:rsidRPr="00B516F5">
        <w:t xml:space="preserve"> or </w:t>
      </w:r>
      <w:proofErr w:type="spellStart"/>
      <w:r w:rsidRPr="00B516F5">
        <w:rPr>
          <w:b/>
          <w:bCs/>
        </w:rPr>
        <w:t>RandomizedSearchCV</w:t>
      </w:r>
      <w:proofErr w:type="spellEnd"/>
      <w:r w:rsidRPr="00B516F5">
        <w:t>.</w:t>
      </w:r>
    </w:p>
    <w:p w14:paraId="2CC140DC" w14:textId="77777777" w:rsidR="000F0290" w:rsidRDefault="000F0290"/>
    <w:p w14:paraId="5657A874" w14:textId="77777777" w:rsidR="000F0290" w:rsidRDefault="000F0290"/>
    <w:p w14:paraId="2DC6F38F" w14:textId="447A85B9" w:rsidR="00352F75" w:rsidRPr="00352F75" w:rsidRDefault="00000000" w:rsidP="00352F75">
      <w:pPr>
        <w:pStyle w:val="Heading2"/>
      </w:pPr>
      <w:r>
        <w:t xml:space="preserve">2.7 </w:t>
      </w:r>
      <w:proofErr w:type="spellStart"/>
      <w:r>
        <w:t>XGBoost</w:t>
      </w:r>
      <w:proofErr w:type="spellEnd"/>
    </w:p>
    <w:p w14:paraId="6A6E2AFF" w14:textId="77777777" w:rsidR="006B2C11" w:rsidRDefault="00000000">
      <w:proofErr w:type="spellStart"/>
      <w:r>
        <w:t>XGBoost</w:t>
      </w:r>
      <w:proofErr w:type="spellEnd"/>
      <w:r>
        <w:t>, a popular boosting algorithm, was trained on the dataset. XGBoost showed a significant improvement in both MSE and R² scores compared to other models. This was due to its ability to handle complex patterns and reduce bias.</w:t>
      </w:r>
    </w:p>
    <w:p w14:paraId="70E7BEB4" w14:textId="10300581" w:rsidR="00352F75" w:rsidRDefault="00352F75">
      <w:proofErr w:type="spellStart"/>
      <w:r w:rsidRPr="00352F75">
        <w:rPr>
          <w:b/>
          <w:bCs/>
        </w:rPr>
        <w:lastRenderedPageBreak/>
        <w:t>XGBoost</w:t>
      </w:r>
      <w:proofErr w:type="spellEnd"/>
      <w:r w:rsidRPr="00352F75">
        <w:t xml:space="preserve"> is a powerful tool for regression tasks and can be further tuned by adjusting hyperparameters such as </w:t>
      </w:r>
      <w:proofErr w:type="spellStart"/>
      <w:r w:rsidRPr="00352F75">
        <w:t>learning_rate</w:t>
      </w:r>
      <w:proofErr w:type="spellEnd"/>
      <w:r w:rsidRPr="00352F75">
        <w:t xml:space="preserve">, </w:t>
      </w:r>
      <w:proofErr w:type="spellStart"/>
      <w:r w:rsidRPr="00352F75">
        <w:t>max_depth</w:t>
      </w:r>
      <w:proofErr w:type="spellEnd"/>
      <w:r w:rsidRPr="00352F75">
        <w:t xml:space="preserve">, and </w:t>
      </w:r>
      <w:proofErr w:type="spellStart"/>
      <w:r w:rsidRPr="00352F75">
        <w:t>n_estimators</w:t>
      </w:r>
      <w:proofErr w:type="spellEnd"/>
      <w:r w:rsidRPr="00352F75">
        <w:t xml:space="preserve"> for potentially better performance.</w:t>
      </w:r>
    </w:p>
    <w:p w14:paraId="1DD2B371" w14:textId="77777777" w:rsidR="00352F75" w:rsidRDefault="00352F75"/>
    <w:p w14:paraId="1F747552" w14:textId="77777777" w:rsidR="006B2C11" w:rsidRDefault="00000000">
      <w:pPr>
        <w:pStyle w:val="Heading2"/>
      </w:pPr>
      <w:r>
        <w:t>2.8 Neural Network</w:t>
      </w:r>
    </w:p>
    <w:p w14:paraId="60B74F84" w14:textId="7E2BDB91" w:rsidR="00352F75" w:rsidRPr="00352F75" w:rsidRDefault="00352F75" w:rsidP="00352F75">
      <w:r w:rsidRPr="00352F75">
        <w:t xml:space="preserve">To train a model using a </w:t>
      </w:r>
      <w:r w:rsidRPr="00352F75">
        <w:rPr>
          <w:b/>
          <w:bCs/>
        </w:rPr>
        <w:t>Neural Network</w:t>
      </w:r>
      <w:r w:rsidRPr="00352F75">
        <w:t xml:space="preserve"> for predicting student performance, we can use the </w:t>
      </w:r>
      <w:proofErr w:type="spellStart"/>
      <w:r w:rsidRPr="00352F75">
        <w:rPr>
          <w:b/>
          <w:bCs/>
        </w:rPr>
        <w:t>Keras</w:t>
      </w:r>
      <w:proofErr w:type="spellEnd"/>
      <w:r w:rsidRPr="00352F75">
        <w:t xml:space="preserve"> library (built on top of </w:t>
      </w:r>
      <w:r w:rsidRPr="00352F75">
        <w:rPr>
          <w:b/>
          <w:bCs/>
        </w:rPr>
        <w:t>TensorFlow</w:t>
      </w:r>
      <w:r w:rsidRPr="00352F75">
        <w:t>) to implement a feedforward neural network.</w:t>
      </w:r>
    </w:p>
    <w:p w14:paraId="24CC71C4" w14:textId="77777777" w:rsidR="00352F75" w:rsidRDefault="00000000">
      <w:r>
        <w:t xml:space="preserve">A Neural Network was built using Keras to predict students' final grades. The network consisted of several hidden layers with ReLU activations. </w:t>
      </w:r>
    </w:p>
    <w:p w14:paraId="2826F2EC" w14:textId="77777777" w:rsidR="00352F75" w:rsidRDefault="00352F75">
      <w:r w:rsidRPr="00352F75">
        <w:t>You can experiment with adding more layers, increasing/decreasing the number of neurons, or using different activation functions (e.g., tanh, sigmoid).</w:t>
      </w:r>
    </w:p>
    <w:p w14:paraId="67F62DDF" w14:textId="6A4AA8CA" w:rsidR="00786879" w:rsidRPr="00786879" w:rsidRDefault="00000000" w:rsidP="00786879">
      <w:pPr>
        <w:pStyle w:val="Heading1"/>
      </w:pPr>
      <w:r>
        <w:t>3. Challenges</w:t>
      </w:r>
    </w:p>
    <w:p w14:paraId="040DD646" w14:textId="77777777" w:rsidR="006B2C11" w:rsidRDefault="00000000">
      <w:r>
        <w:t>1. Handling a mix of categorical and numerical features: The dataset contains a variety of data types, which required careful preprocessing (scaling for numerical features and one-hot encoding for categorical features).</w:t>
      </w:r>
    </w:p>
    <w:p w14:paraId="21E1ECE2" w14:textId="77777777" w:rsidR="006B2C11" w:rsidRDefault="00000000">
      <w:r>
        <w:t>2. Selecting appropriate models: Since the task is regression, we needed to avoid classification algorithms. Models like Logistic Regression and K-Means were not suitable.</w:t>
      </w:r>
    </w:p>
    <w:p w14:paraId="0A1304CE" w14:textId="77777777" w:rsidR="00FD3330" w:rsidRPr="00BF3B86" w:rsidRDefault="00786879" w:rsidP="00FD3330">
      <w:pPr>
        <w:rPr>
          <w:sz w:val="24"/>
          <w:szCs w:val="24"/>
        </w:rPr>
      </w:pPr>
      <w:r>
        <w:t xml:space="preserve">But Instead, </w:t>
      </w:r>
      <w:r w:rsidR="00FD3330">
        <w:t xml:space="preserve"> </w:t>
      </w:r>
      <w:r w:rsidR="00FD3330" w:rsidRPr="00BF3B86">
        <w:rPr>
          <w:sz w:val="24"/>
          <w:szCs w:val="24"/>
        </w:rPr>
        <w:t>), you need to convert the target variable (student grades, G3) into discrete classes.</w:t>
      </w:r>
    </w:p>
    <w:p w14:paraId="624CA7C8" w14:textId="38D66EDF" w:rsidR="00FD3330" w:rsidRDefault="00FD3330" w:rsidP="00FD3330">
      <w:pPr>
        <w:rPr>
          <w:sz w:val="24"/>
          <w:szCs w:val="24"/>
        </w:rPr>
      </w:pPr>
      <w:r w:rsidRPr="00BF3B86">
        <w:rPr>
          <w:sz w:val="24"/>
          <w:szCs w:val="24"/>
        </w:rPr>
        <w:t>One common approach is to categorize the final grades into distinct groups or classes (e.g., low, medium, and high performers) and then predict which class a student belongs to.</w:t>
      </w:r>
      <w:r>
        <w:rPr>
          <w:sz w:val="24"/>
          <w:szCs w:val="24"/>
        </w:rPr>
        <w:t xml:space="preserve"> </w:t>
      </w:r>
      <w:r w:rsidRPr="00B37B0C">
        <w:rPr>
          <w:sz w:val="24"/>
          <w:szCs w:val="24"/>
        </w:rPr>
        <w:t>Confusion Matrix</w:t>
      </w:r>
      <w:r w:rsidRPr="00BF3B86">
        <w:rPr>
          <w:sz w:val="24"/>
          <w:szCs w:val="24"/>
        </w:rPr>
        <w:t xml:space="preserve"> and </w:t>
      </w:r>
      <w:r w:rsidRPr="00B37B0C">
        <w:rPr>
          <w:sz w:val="24"/>
          <w:szCs w:val="24"/>
        </w:rPr>
        <w:t>Classification Report</w:t>
      </w:r>
      <w:r w:rsidRPr="00BF3B86">
        <w:rPr>
          <w:sz w:val="24"/>
          <w:szCs w:val="24"/>
        </w:rPr>
        <w:t xml:space="preserve"> give insights into the model’s performance and where it might misclassify students</w:t>
      </w:r>
    </w:p>
    <w:p w14:paraId="4E523374" w14:textId="31CD93FA" w:rsidR="00786879" w:rsidRDefault="00786879"/>
    <w:p w14:paraId="73496F71" w14:textId="77777777" w:rsidR="006B2C11" w:rsidRDefault="00000000">
      <w:r>
        <w:t>3. Hyperparameter tuning: Optimizing models like XGBoost and Neural Networks required extensive tuning of hyperparameters to achieve optimal performance.</w:t>
      </w:r>
    </w:p>
    <w:p w14:paraId="56D53AD6" w14:textId="77777777" w:rsidR="00FD3330" w:rsidRDefault="00FD3330">
      <w:pPr>
        <w:pStyle w:val="Heading1"/>
      </w:pPr>
    </w:p>
    <w:p w14:paraId="63453DFB" w14:textId="1051DAB8" w:rsidR="006B2C11" w:rsidRDefault="00000000">
      <w:pPr>
        <w:pStyle w:val="Heading1"/>
      </w:pPr>
      <w:r>
        <w:t>4. Results</w:t>
      </w:r>
      <w:r w:rsidR="00FD3330">
        <w:t xml:space="preserve"> </w:t>
      </w:r>
    </w:p>
    <w:p w14:paraId="7267B0CE" w14:textId="77777777" w:rsidR="006B2C11" w:rsidRDefault="00000000">
      <w:r>
        <w:t>The results of the different models varied based on complexity and ability to capture relationships in the data. Below is a summary of the performance metrics for the trained models:</w:t>
      </w:r>
    </w:p>
    <w:tbl>
      <w:tblPr>
        <w:tblStyle w:val="LightShading-Accent1"/>
        <w:tblW w:w="0" w:type="auto"/>
        <w:tblLook w:val="04A0" w:firstRow="1" w:lastRow="0" w:firstColumn="1" w:lastColumn="0" w:noHBand="0" w:noVBand="1"/>
      </w:tblPr>
      <w:tblGrid>
        <w:gridCol w:w="2880"/>
        <w:gridCol w:w="2880"/>
        <w:gridCol w:w="2880"/>
      </w:tblGrid>
      <w:tr w:rsidR="006B2C11" w14:paraId="7559A408" w14:textId="77777777" w:rsidTr="006B2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EF6BAE3" w14:textId="77777777" w:rsidR="006B2C11" w:rsidRDefault="00000000">
            <w:r>
              <w:t>Model</w:t>
            </w:r>
          </w:p>
        </w:tc>
        <w:tc>
          <w:tcPr>
            <w:tcW w:w="2880" w:type="dxa"/>
          </w:tcPr>
          <w:p w14:paraId="2A6C473F" w14:textId="77777777" w:rsidR="006B2C11" w:rsidRDefault="00000000">
            <w:pPr>
              <w:cnfStyle w:val="100000000000" w:firstRow="1" w:lastRow="0" w:firstColumn="0" w:lastColumn="0" w:oddVBand="0" w:evenVBand="0" w:oddHBand="0" w:evenHBand="0" w:firstRowFirstColumn="0" w:firstRowLastColumn="0" w:lastRowFirstColumn="0" w:lastRowLastColumn="0"/>
            </w:pPr>
            <w:r>
              <w:t>Mean Squared Error (MSE)</w:t>
            </w:r>
          </w:p>
        </w:tc>
        <w:tc>
          <w:tcPr>
            <w:tcW w:w="2880" w:type="dxa"/>
          </w:tcPr>
          <w:p w14:paraId="16F5F8E2" w14:textId="77777777" w:rsidR="006B2C11" w:rsidRDefault="00000000">
            <w:pPr>
              <w:cnfStyle w:val="100000000000" w:firstRow="1" w:lastRow="0" w:firstColumn="0" w:lastColumn="0" w:oddVBand="0" w:evenVBand="0" w:oddHBand="0" w:evenHBand="0" w:firstRowFirstColumn="0" w:firstRowLastColumn="0" w:lastRowFirstColumn="0" w:lastRowLastColumn="0"/>
            </w:pPr>
            <w:r>
              <w:t>R² Score</w:t>
            </w:r>
          </w:p>
        </w:tc>
      </w:tr>
      <w:tr w:rsidR="006B2C11" w14:paraId="73C40B38" w14:textId="77777777" w:rsidTr="006B2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AF6AE03" w14:textId="77777777" w:rsidR="006B2C11" w:rsidRPr="00FE1A38" w:rsidRDefault="00000000">
            <w:pPr>
              <w:rPr>
                <w:color w:val="000000" w:themeColor="text1"/>
              </w:rPr>
            </w:pPr>
            <w:r w:rsidRPr="00FE1A38">
              <w:rPr>
                <w:color w:val="000000" w:themeColor="text1"/>
              </w:rPr>
              <w:t>Linear Regression</w:t>
            </w:r>
          </w:p>
        </w:tc>
        <w:tc>
          <w:tcPr>
            <w:tcW w:w="2880" w:type="dxa"/>
          </w:tcPr>
          <w:p w14:paraId="347E5A2B" w14:textId="3683795A" w:rsidR="006B2C11" w:rsidRPr="00FE1A38" w:rsidRDefault="00FE1A38">
            <w:pPr>
              <w:cnfStyle w:val="000000100000" w:firstRow="0" w:lastRow="0" w:firstColumn="0" w:lastColumn="0" w:oddVBand="0" w:evenVBand="0" w:oddHBand="1" w:evenHBand="0" w:firstRowFirstColumn="0" w:firstRowLastColumn="0" w:lastRowFirstColumn="0" w:lastRowLastColumn="0"/>
              <w:rPr>
                <w:color w:val="000000" w:themeColor="text1"/>
              </w:rPr>
            </w:pPr>
            <w:r w:rsidRPr="00FE1A38">
              <w:rPr>
                <w:color w:val="000000" w:themeColor="text1"/>
              </w:rPr>
              <w:t>5.65</w:t>
            </w:r>
          </w:p>
        </w:tc>
        <w:tc>
          <w:tcPr>
            <w:tcW w:w="2880" w:type="dxa"/>
          </w:tcPr>
          <w:p w14:paraId="6E55FC7C" w14:textId="103F3875" w:rsidR="006B2C11" w:rsidRPr="00FE1A38" w:rsidRDefault="00000000">
            <w:pPr>
              <w:cnfStyle w:val="000000100000" w:firstRow="0" w:lastRow="0" w:firstColumn="0" w:lastColumn="0" w:oddVBand="0" w:evenVBand="0" w:oddHBand="1" w:evenHBand="0" w:firstRowFirstColumn="0" w:firstRowLastColumn="0" w:lastRowFirstColumn="0" w:lastRowLastColumn="0"/>
              <w:rPr>
                <w:color w:val="000000" w:themeColor="text1"/>
              </w:rPr>
            </w:pPr>
            <w:r w:rsidRPr="00FE1A38">
              <w:rPr>
                <w:color w:val="000000" w:themeColor="text1"/>
              </w:rPr>
              <w:t>0.</w:t>
            </w:r>
            <w:r w:rsidR="00FE1A38" w:rsidRPr="00FE1A38">
              <w:rPr>
                <w:color w:val="000000" w:themeColor="text1"/>
              </w:rPr>
              <w:t>72</w:t>
            </w:r>
          </w:p>
        </w:tc>
      </w:tr>
      <w:tr w:rsidR="006B2C11" w14:paraId="29AF978F" w14:textId="77777777" w:rsidTr="006B2C11">
        <w:tc>
          <w:tcPr>
            <w:cnfStyle w:val="001000000000" w:firstRow="0" w:lastRow="0" w:firstColumn="1" w:lastColumn="0" w:oddVBand="0" w:evenVBand="0" w:oddHBand="0" w:evenHBand="0" w:firstRowFirstColumn="0" w:firstRowLastColumn="0" w:lastRowFirstColumn="0" w:lastRowLastColumn="0"/>
            <w:tcW w:w="2880" w:type="dxa"/>
          </w:tcPr>
          <w:p w14:paraId="42EF4C05" w14:textId="31AA4CA1" w:rsidR="006B2C11" w:rsidRPr="00FE1A38" w:rsidRDefault="00FE1A38">
            <w:pPr>
              <w:rPr>
                <w:color w:val="000000" w:themeColor="text1"/>
              </w:rPr>
            </w:pPr>
            <w:r w:rsidRPr="00FE1A38">
              <w:rPr>
                <w:color w:val="000000" w:themeColor="text1"/>
              </w:rPr>
              <w:t>SVM (SVR)</w:t>
            </w:r>
          </w:p>
        </w:tc>
        <w:tc>
          <w:tcPr>
            <w:tcW w:w="2880" w:type="dxa"/>
          </w:tcPr>
          <w:p w14:paraId="71442C36" w14:textId="7C36827E" w:rsidR="006B2C11" w:rsidRPr="00FE1A38" w:rsidRDefault="00FE1A38">
            <w:pPr>
              <w:cnfStyle w:val="000000000000" w:firstRow="0" w:lastRow="0" w:firstColumn="0" w:lastColumn="0" w:oddVBand="0" w:evenVBand="0" w:oddHBand="0" w:evenHBand="0" w:firstRowFirstColumn="0" w:firstRowLastColumn="0" w:lastRowFirstColumn="0" w:lastRowLastColumn="0"/>
              <w:rPr>
                <w:color w:val="000000" w:themeColor="text1"/>
              </w:rPr>
            </w:pPr>
            <w:r w:rsidRPr="00FE1A38">
              <w:rPr>
                <w:color w:val="000000" w:themeColor="text1"/>
              </w:rPr>
              <w:t>4.84</w:t>
            </w:r>
          </w:p>
        </w:tc>
        <w:tc>
          <w:tcPr>
            <w:tcW w:w="2880" w:type="dxa"/>
          </w:tcPr>
          <w:p w14:paraId="5F610FFF" w14:textId="18FEA1B4" w:rsidR="006B2C11" w:rsidRPr="00FE1A38" w:rsidRDefault="00000000">
            <w:pPr>
              <w:cnfStyle w:val="000000000000" w:firstRow="0" w:lastRow="0" w:firstColumn="0" w:lastColumn="0" w:oddVBand="0" w:evenVBand="0" w:oddHBand="0" w:evenHBand="0" w:firstRowFirstColumn="0" w:firstRowLastColumn="0" w:lastRowFirstColumn="0" w:lastRowLastColumn="0"/>
              <w:rPr>
                <w:color w:val="000000" w:themeColor="text1"/>
              </w:rPr>
            </w:pPr>
            <w:r w:rsidRPr="00FE1A38">
              <w:rPr>
                <w:color w:val="000000" w:themeColor="text1"/>
              </w:rPr>
              <w:t>0.</w:t>
            </w:r>
            <w:r w:rsidR="00FE1A38" w:rsidRPr="00FE1A38">
              <w:rPr>
                <w:color w:val="000000" w:themeColor="text1"/>
              </w:rPr>
              <w:t>76</w:t>
            </w:r>
          </w:p>
        </w:tc>
      </w:tr>
      <w:tr w:rsidR="006B2C11" w14:paraId="53263230" w14:textId="77777777" w:rsidTr="006B2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0560E55" w14:textId="556AAF71" w:rsidR="006B2C11" w:rsidRPr="00FE1A38" w:rsidRDefault="00000000">
            <w:pPr>
              <w:rPr>
                <w:color w:val="000000" w:themeColor="text1"/>
              </w:rPr>
            </w:pPr>
            <w:r w:rsidRPr="00FE1A38">
              <w:rPr>
                <w:color w:val="000000" w:themeColor="text1"/>
              </w:rPr>
              <w:t>Random Forest</w:t>
            </w:r>
            <w:r w:rsidR="00FE1A38" w:rsidRPr="00FE1A38">
              <w:rPr>
                <w:color w:val="000000" w:themeColor="text1"/>
              </w:rPr>
              <w:t xml:space="preserve"> Regressor</w:t>
            </w:r>
          </w:p>
        </w:tc>
        <w:tc>
          <w:tcPr>
            <w:tcW w:w="2880" w:type="dxa"/>
          </w:tcPr>
          <w:p w14:paraId="1070B45D" w14:textId="22F7766A" w:rsidR="006B2C11" w:rsidRPr="00FE1A38" w:rsidRDefault="00FE1A38">
            <w:pPr>
              <w:cnfStyle w:val="000000100000" w:firstRow="0" w:lastRow="0" w:firstColumn="0" w:lastColumn="0" w:oddVBand="0" w:evenVBand="0" w:oddHBand="1" w:evenHBand="0" w:firstRowFirstColumn="0" w:firstRowLastColumn="0" w:lastRowFirstColumn="0" w:lastRowLastColumn="0"/>
              <w:rPr>
                <w:color w:val="000000" w:themeColor="text1"/>
              </w:rPr>
            </w:pPr>
            <w:r w:rsidRPr="00FE1A38">
              <w:rPr>
                <w:color w:val="000000" w:themeColor="text1"/>
              </w:rPr>
              <w:t>3.80</w:t>
            </w:r>
          </w:p>
        </w:tc>
        <w:tc>
          <w:tcPr>
            <w:tcW w:w="2880" w:type="dxa"/>
          </w:tcPr>
          <w:p w14:paraId="4EC41353" w14:textId="67B40753" w:rsidR="006B2C11" w:rsidRPr="00FE1A38" w:rsidRDefault="00000000">
            <w:pPr>
              <w:cnfStyle w:val="000000100000" w:firstRow="0" w:lastRow="0" w:firstColumn="0" w:lastColumn="0" w:oddVBand="0" w:evenVBand="0" w:oddHBand="1" w:evenHBand="0" w:firstRowFirstColumn="0" w:firstRowLastColumn="0" w:lastRowFirstColumn="0" w:lastRowLastColumn="0"/>
              <w:rPr>
                <w:color w:val="000000" w:themeColor="text1"/>
              </w:rPr>
            </w:pPr>
            <w:r w:rsidRPr="00FE1A38">
              <w:rPr>
                <w:color w:val="000000" w:themeColor="text1"/>
              </w:rPr>
              <w:t>0.8</w:t>
            </w:r>
            <w:r w:rsidR="00FE1A38" w:rsidRPr="00FE1A38">
              <w:rPr>
                <w:color w:val="000000" w:themeColor="text1"/>
              </w:rPr>
              <w:t>1</w:t>
            </w:r>
          </w:p>
        </w:tc>
      </w:tr>
      <w:tr w:rsidR="006B2C11" w14:paraId="3908D5D7" w14:textId="77777777" w:rsidTr="006B2C11">
        <w:tc>
          <w:tcPr>
            <w:cnfStyle w:val="001000000000" w:firstRow="0" w:lastRow="0" w:firstColumn="1" w:lastColumn="0" w:oddVBand="0" w:evenVBand="0" w:oddHBand="0" w:evenHBand="0" w:firstRowFirstColumn="0" w:firstRowLastColumn="0" w:lastRowFirstColumn="0" w:lastRowLastColumn="0"/>
            <w:tcW w:w="2880" w:type="dxa"/>
          </w:tcPr>
          <w:p w14:paraId="7B604FDF" w14:textId="645580F0" w:rsidR="006B2C11" w:rsidRPr="00FE1A38" w:rsidRDefault="00000000">
            <w:pPr>
              <w:rPr>
                <w:color w:val="000000" w:themeColor="text1"/>
              </w:rPr>
            </w:pPr>
            <w:proofErr w:type="spellStart"/>
            <w:r w:rsidRPr="00FE1A38">
              <w:rPr>
                <w:color w:val="000000" w:themeColor="text1"/>
              </w:rPr>
              <w:t>XGBoost</w:t>
            </w:r>
            <w:proofErr w:type="spellEnd"/>
            <w:r w:rsidR="00FE1A38" w:rsidRPr="00FE1A38">
              <w:rPr>
                <w:color w:val="000000" w:themeColor="text1"/>
              </w:rPr>
              <w:t xml:space="preserve"> Regressor</w:t>
            </w:r>
          </w:p>
        </w:tc>
        <w:tc>
          <w:tcPr>
            <w:tcW w:w="2880" w:type="dxa"/>
          </w:tcPr>
          <w:p w14:paraId="38E5288E" w14:textId="62E303E6" w:rsidR="006B2C11" w:rsidRPr="00FE1A38" w:rsidRDefault="00000000">
            <w:pPr>
              <w:cnfStyle w:val="000000000000" w:firstRow="0" w:lastRow="0" w:firstColumn="0" w:lastColumn="0" w:oddVBand="0" w:evenVBand="0" w:oddHBand="0" w:evenHBand="0" w:firstRowFirstColumn="0" w:firstRowLastColumn="0" w:lastRowFirstColumn="0" w:lastRowLastColumn="0"/>
              <w:rPr>
                <w:color w:val="000000" w:themeColor="text1"/>
              </w:rPr>
            </w:pPr>
            <w:r w:rsidRPr="00FE1A38">
              <w:rPr>
                <w:color w:val="000000" w:themeColor="text1"/>
              </w:rPr>
              <w:t>1.</w:t>
            </w:r>
            <w:r w:rsidR="00FE1A38" w:rsidRPr="00FE1A38">
              <w:rPr>
                <w:color w:val="000000" w:themeColor="text1"/>
              </w:rPr>
              <w:t>72</w:t>
            </w:r>
          </w:p>
        </w:tc>
        <w:tc>
          <w:tcPr>
            <w:tcW w:w="2880" w:type="dxa"/>
          </w:tcPr>
          <w:p w14:paraId="4A51A3E1" w14:textId="430A8274" w:rsidR="006B2C11" w:rsidRPr="00FE1A38" w:rsidRDefault="00000000">
            <w:pPr>
              <w:cnfStyle w:val="000000000000" w:firstRow="0" w:lastRow="0" w:firstColumn="0" w:lastColumn="0" w:oddVBand="0" w:evenVBand="0" w:oddHBand="0" w:evenHBand="0" w:firstRowFirstColumn="0" w:firstRowLastColumn="0" w:lastRowFirstColumn="0" w:lastRowLastColumn="0"/>
              <w:rPr>
                <w:color w:val="000000" w:themeColor="text1"/>
              </w:rPr>
            </w:pPr>
            <w:r w:rsidRPr="00FE1A38">
              <w:rPr>
                <w:color w:val="000000" w:themeColor="text1"/>
              </w:rPr>
              <w:t>0.9</w:t>
            </w:r>
            <w:r w:rsidR="00FE1A38" w:rsidRPr="00FE1A38">
              <w:rPr>
                <w:color w:val="000000" w:themeColor="text1"/>
              </w:rPr>
              <w:t>1</w:t>
            </w:r>
          </w:p>
        </w:tc>
      </w:tr>
      <w:tr w:rsidR="006B2C11" w14:paraId="0AE883D7" w14:textId="77777777" w:rsidTr="006B2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300708D" w14:textId="77777777" w:rsidR="006B2C11" w:rsidRPr="00FE1A38" w:rsidRDefault="00000000">
            <w:pPr>
              <w:rPr>
                <w:color w:val="000000" w:themeColor="text1"/>
              </w:rPr>
            </w:pPr>
            <w:r w:rsidRPr="00FE1A38">
              <w:rPr>
                <w:color w:val="000000" w:themeColor="text1"/>
              </w:rPr>
              <w:t>Neural Network</w:t>
            </w:r>
          </w:p>
        </w:tc>
        <w:tc>
          <w:tcPr>
            <w:tcW w:w="2880" w:type="dxa"/>
          </w:tcPr>
          <w:p w14:paraId="62EA83B9" w14:textId="77777777" w:rsidR="006B2C11" w:rsidRPr="00FE1A38" w:rsidRDefault="00000000">
            <w:pPr>
              <w:cnfStyle w:val="000000100000" w:firstRow="0" w:lastRow="0" w:firstColumn="0" w:lastColumn="0" w:oddVBand="0" w:evenVBand="0" w:oddHBand="1" w:evenHBand="0" w:firstRowFirstColumn="0" w:firstRowLastColumn="0" w:lastRowFirstColumn="0" w:lastRowLastColumn="0"/>
              <w:rPr>
                <w:color w:val="000000" w:themeColor="text1"/>
              </w:rPr>
            </w:pPr>
            <w:r w:rsidRPr="00FE1A38">
              <w:rPr>
                <w:color w:val="000000" w:themeColor="text1"/>
              </w:rPr>
              <w:t>1.54</w:t>
            </w:r>
          </w:p>
        </w:tc>
        <w:tc>
          <w:tcPr>
            <w:tcW w:w="2880" w:type="dxa"/>
          </w:tcPr>
          <w:p w14:paraId="59CC3A61" w14:textId="12E18D3F" w:rsidR="006B2C11" w:rsidRPr="00FE1A38" w:rsidRDefault="00000000">
            <w:pPr>
              <w:cnfStyle w:val="000000100000" w:firstRow="0" w:lastRow="0" w:firstColumn="0" w:lastColumn="0" w:oddVBand="0" w:evenVBand="0" w:oddHBand="1" w:evenHBand="0" w:firstRowFirstColumn="0" w:firstRowLastColumn="0" w:lastRowFirstColumn="0" w:lastRowLastColumn="0"/>
              <w:rPr>
                <w:color w:val="000000" w:themeColor="text1"/>
              </w:rPr>
            </w:pPr>
            <w:r w:rsidRPr="00FE1A38">
              <w:rPr>
                <w:color w:val="000000" w:themeColor="text1"/>
              </w:rPr>
              <w:t>0.</w:t>
            </w:r>
            <w:r w:rsidR="00FE1A38" w:rsidRPr="00FE1A38">
              <w:rPr>
                <w:color w:val="000000" w:themeColor="text1"/>
              </w:rPr>
              <w:t>68</w:t>
            </w:r>
          </w:p>
        </w:tc>
      </w:tr>
      <w:tr w:rsidR="006B2C11" w14:paraId="357CABB8" w14:textId="77777777" w:rsidTr="006B2C11">
        <w:tc>
          <w:tcPr>
            <w:cnfStyle w:val="001000000000" w:firstRow="0" w:lastRow="0" w:firstColumn="1" w:lastColumn="0" w:oddVBand="0" w:evenVBand="0" w:oddHBand="0" w:evenHBand="0" w:firstRowFirstColumn="0" w:firstRowLastColumn="0" w:lastRowFirstColumn="0" w:lastRowLastColumn="0"/>
            <w:tcW w:w="2880" w:type="dxa"/>
          </w:tcPr>
          <w:p w14:paraId="15169877" w14:textId="15BD91BC" w:rsidR="003A2AF3" w:rsidRPr="003A2AF3" w:rsidRDefault="003A2AF3">
            <w:pPr>
              <w:rPr>
                <w:b w:val="0"/>
                <w:bCs w:val="0"/>
              </w:rPr>
            </w:pPr>
          </w:p>
        </w:tc>
        <w:tc>
          <w:tcPr>
            <w:tcW w:w="2880" w:type="dxa"/>
          </w:tcPr>
          <w:p w14:paraId="1EE3BA0A" w14:textId="77777777" w:rsidR="006B2C11" w:rsidRDefault="006B2C11">
            <w:pPr>
              <w:cnfStyle w:val="000000000000" w:firstRow="0" w:lastRow="0" w:firstColumn="0" w:lastColumn="0" w:oddVBand="0" w:evenVBand="0" w:oddHBand="0" w:evenHBand="0" w:firstRowFirstColumn="0" w:firstRowLastColumn="0" w:lastRowFirstColumn="0" w:lastRowLastColumn="0"/>
            </w:pPr>
          </w:p>
        </w:tc>
        <w:tc>
          <w:tcPr>
            <w:tcW w:w="2880" w:type="dxa"/>
          </w:tcPr>
          <w:p w14:paraId="2164DCF0" w14:textId="77777777" w:rsidR="006B2C11" w:rsidRDefault="006B2C11">
            <w:pPr>
              <w:cnfStyle w:val="000000000000" w:firstRow="0" w:lastRow="0" w:firstColumn="0" w:lastColumn="0" w:oddVBand="0" w:evenVBand="0" w:oddHBand="0" w:evenHBand="0" w:firstRowFirstColumn="0" w:firstRowLastColumn="0" w:lastRowFirstColumn="0" w:lastRowLastColumn="0"/>
            </w:pPr>
          </w:p>
        </w:tc>
      </w:tr>
    </w:tbl>
    <w:p w14:paraId="685018DF" w14:textId="77777777" w:rsidR="00786879" w:rsidRDefault="00786879"/>
    <w:sectPr w:rsidR="0078687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863A4D4"/>
    <w:multiLevelType w:val="singleLevel"/>
    <w:tmpl w:val="D863A4D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5"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1610661">
    <w:abstractNumId w:val="9"/>
  </w:num>
  <w:num w:numId="2" w16cid:durableId="376516669">
    <w:abstractNumId w:val="7"/>
  </w:num>
  <w:num w:numId="3" w16cid:durableId="1029717503">
    <w:abstractNumId w:val="6"/>
  </w:num>
  <w:num w:numId="4" w16cid:durableId="699235803">
    <w:abstractNumId w:val="5"/>
  </w:num>
  <w:num w:numId="5" w16cid:durableId="1660959146">
    <w:abstractNumId w:val="8"/>
  </w:num>
  <w:num w:numId="6" w16cid:durableId="1569194554">
    <w:abstractNumId w:val="4"/>
  </w:num>
  <w:num w:numId="7" w16cid:durableId="663124480">
    <w:abstractNumId w:val="3"/>
  </w:num>
  <w:num w:numId="8" w16cid:durableId="629554909">
    <w:abstractNumId w:val="2"/>
  </w:num>
  <w:num w:numId="9" w16cid:durableId="2035615437">
    <w:abstractNumId w:val="1"/>
  </w:num>
  <w:num w:numId="10" w16cid:durableId="1902520237">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0290"/>
    <w:rsid w:val="0015074B"/>
    <w:rsid w:val="0029639D"/>
    <w:rsid w:val="00326F90"/>
    <w:rsid w:val="00352F75"/>
    <w:rsid w:val="003A2AF3"/>
    <w:rsid w:val="003F6936"/>
    <w:rsid w:val="006B2C11"/>
    <w:rsid w:val="00786879"/>
    <w:rsid w:val="0079548E"/>
    <w:rsid w:val="008B09FF"/>
    <w:rsid w:val="00997EDB"/>
    <w:rsid w:val="009A77D9"/>
    <w:rsid w:val="00AA1D8D"/>
    <w:rsid w:val="00B37B0C"/>
    <w:rsid w:val="00B47730"/>
    <w:rsid w:val="00B516F5"/>
    <w:rsid w:val="00BF3B86"/>
    <w:rsid w:val="00C64319"/>
    <w:rsid w:val="00CB0664"/>
    <w:rsid w:val="00FC693F"/>
    <w:rsid w:val="00FD3330"/>
    <w:rsid w:val="00FE1A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761C2D"/>
  <w14:defaultImageDpi w14:val="300"/>
  <w15:docId w15:val="{04BE3468-68A2-4325-ABCF-365A3251F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330"/>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601248">
      <w:bodyDiv w:val="1"/>
      <w:marLeft w:val="0"/>
      <w:marRight w:val="0"/>
      <w:marTop w:val="0"/>
      <w:marBottom w:val="0"/>
      <w:divBdr>
        <w:top w:val="none" w:sz="0" w:space="0" w:color="auto"/>
        <w:left w:val="none" w:sz="0" w:space="0" w:color="auto"/>
        <w:bottom w:val="none" w:sz="0" w:space="0" w:color="auto"/>
        <w:right w:val="none" w:sz="0" w:space="0" w:color="auto"/>
      </w:divBdr>
    </w:div>
    <w:div w:id="738136524">
      <w:bodyDiv w:val="1"/>
      <w:marLeft w:val="0"/>
      <w:marRight w:val="0"/>
      <w:marTop w:val="0"/>
      <w:marBottom w:val="0"/>
      <w:divBdr>
        <w:top w:val="none" w:sz="0" w:space="0" w:color="auto"/>
        <w:left w:val="none" w:sz="0" w:space="0" w:color="auto"/>
        <w:bottom w:val="none" w:sz="0" w:space="0" w:color="auto"/>
        <w:right w:val="none" w:sz="0" w:space="0" w:color="auto"/>
      </w:divBdr>
    </w:div>
    <w:div w:id="770205369">
      <w:bodyDiv w:val="1"/>
      <w:marLeft w:val="0"/>
      <w:marRight w:val="0"/>
      <w:marTop w:val="0"/>
      <w:marBottom w:val="0"/>
      <w:divBdr>
        <w:top w:val="none" w:sz="0" w:space="0" w:color="auto"/>
        <w:left w:val="none" w:sz="0" w:space="0" w:color="auto"/>
        <w:bottom w:val="none" w:sz="0" w:space="0" w:color="auto"/>
        <w:right w:val="none" w:sz="0" w:space="0" w:color="auto"/>
      </w:divBdr>
    </w:div>
    <w:div w:id="1166700839">
      <w:bodyDiv w:val="1"/>
      <w:marLeft w:val="0"/>
      <w:marRight w:val="0"/>
      <w:marTop w:val="0"/>
      <w:marBottom w:val="0"/>
      <w:divBdr>
        <w:top w:val="none" w:sz="0" w:space="0" w:color="auto"/>
        <w:left w:val="none" w:sz="0" w:space="0" w:color="auto"/>
        <w:bottom w:val="none" w:sz="0" w:space="0" w:color="auto"/>
        <w:right w:val="none" w:sz="0" w:space="0" w:color="auto"/>
      </w:divBdr>
    </w:div>
    <w:div w:id="1332296534">
      <w:bodyDiv w:val="1"/>
      <w:marLeft w:val="0"/>
      <w:marRight w:val="0"/>
      <w:marTop w:val="0"/>
      <w:marBottom w:val="0"/>
      <w:divBdr>
        <w:top w:val="none" w:sz="0" w:space="0" w:color="auto"/>
        <w:left w:val="none" w:sz="0" w:space="0" w:color="auto"/>
        <w:bottom w:val="none" w:sz="0" w:space="0" w:color="auto"/>
        <w:right w:val="none" w:sz="0" w:space="0" w:color="auto"/>
      </w:divBdr>
    </w:div>
    <w:div w:id="1559317133">
      <w:bodyDiv w:val="1"/>
      <w:marLeft w:val="0"/>
      <w:marRight w:val="0"/>
      <w:marTop w:val="0"/>
      <w:marBottom w:val="0"/>
      <w:divBdr>
        <w:top w:val="none" w:sz="0" w:space="0" w:color="auto"/>
        <w:left w:val="none" w:sz="0" w:space="0" w:color="auto"/>
        <w:bottom w:val="none" w:sz="0" w:space="0" w:color="auto"/>
        <w:right w:val="none" w:sz="0" w:space="0" w:color="auto"/>
      </w:divBdr>
    </w:div>
    <w:div w:id="1696686701">
      <w:bodyDiv w:val="1"/>
      <w:marLeft w:val="0"/>
      <w:marRight w:val="0"/>
      <w:marTop w:val="0"/>
      <w:marBottom w:val="0"/>
      <w:divBdr>
        <w:top w:val="none" w:sz="0" w:space="0" w:color="auto"/>
        <w:left w:val="none" w:sz="0" w:space="0" w:color="auto"/>
        <w:bottom w:val="none" w:sz="0" w:space="0" w:color="auto"/>
        <w:right w:val="none" w:sz="0" w:space="0" w:color="auto"/>
      </w:divBdr>
    </w:div>
    <w:div w:id="1943028403">
      <w:bodyDiv w:val="1"/>
      <w:marLeft w:val="0"/>
      <w:marRight w:val="0"/>
      <w:marTop w:val="0"/>
      <w:marBottom w:val="0"/>
      <w:divBdr>
        <w:top w:val="none" w:sz="0" w:space="0" w:color="auto"/>
        <w:left w:val="none" w:sz="0" w:space="0" w:color="auto"/>
        <w:bottom w:val="none" w:sz="0" w:space="0" w:color="auto"/>
        <w:right w:val="none" w:sz="0" w:space="0" w:color="auto"/>
      </w:divBdr>
    </w:div>
    <w:div w:id="1960336083">
      <w:bodyDiv w:val="1"/>
      <w:marLeft w:val="0"/>
      <w:marRight w:val="0"/>
      <w:marTop w:val="0"/>
      <w:marBottom w:val="0"/>
      <w:divBdr>
        <w:top w:val="none" w:sz="0" w:space="0" w:color="auto"/>
        <w:left w:val="none" w:sz="0" w:space="0" w:color="auto"/>
        <w:bottom w:val="none" w:sz="0" w:space="0" w:color="auto"/>
        <w:right w:val="none" w:sz="0" w:space="0" w:color="auto"/>
      </w:divBdr>
    </w:div>
    <w:div w:id="19852306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6</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8957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Chandu Neelam</cp:lastModifiedBy>
  <cp:revision>4</cp:revision>
  <dcterms:created xsi:type="dcterms:W3CDTF">2013-12-23T23:15:00Z</dcterms:created>
  <dcterms:modified xsi:type="dcterms:W3CDTF">2024-09-13T13:56:00Z</dcterms:modified>
  <cp:category/>
</cp:coreProperties>
</file>